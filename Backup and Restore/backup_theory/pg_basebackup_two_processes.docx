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6AB07">
      <w:pPr>
        <w:pStyle w:val="2"/>
      </w:pPr>
      <w:r>
        <w:t>Understanding Multiple `pg_basebackup` Processes in PostgreSQL</w:t>
      </w:r>
    </w:p>
    <w:p w14:paraId="5C401D59">
      <w:pPr>
        <w:pStyle w:val="3"/>
      </w:pPr>
      <w:r>
        <w:t>1. Why Are Two `pg_basebackup` Processes Created?</w:t>
      </w:r>
    </w:p>
    <w:p w14:paraId="5BA736B9">
      <w:r>
        <w:t>When you run `pg_basebackup`, PostgreSQL creates two processes. This is expected behavior and occurs due to PostgreSQL's process-based architecture.</w:t>
      </w:r>
    </w:p>
    <w:p w14:paraId="519A0C73">
      <w:pPr>
        <w:pStyle w:val="4"/>
      </w:pPr>
      <w:r>
        <w:t>Process Overview</w:t>
      </w:r>
    </w:p>
    <w:p w14:paraId="54915EFB">
      <w:r>
        <w:t>When executing the command:</w:t>
      </w:r>
      <w:r>
        <w:br w:type="textWrapping"/>
      </w:r>
      <w:r>
        <w:t>`/usr/lib/pgsql-15.3/bin/pg_basebackup --checkpoint=fast -D /data/postgresql-15/data -h 172.25.4.7 -p 5432 -Xs -R -P`, PostgreSQL spawns two processes:</w:t>
      </w:r>
    </w:p>
    <w:p w14:paraId="751E0E58">
      <w:r>
        <w:t>1. **Parent Process**</w:t>
      </w:r>
      <w:r>
        <w:br w:type="textWrapping"/>
      </w:r>
      <w:r>
        <w:t xml:space="preserve">   - Manages the overall backup.</w:t>
      </w:r>
      <w:r>
        <w:br w:type="textWrapping"/>
      </w:r>
      <w:r>
        <w:t xml:space="preserve">   - Requests data from the primary server.</w:t>
      </w:r>
      <w:r>
        <w:br w:type="textWrapping"/>
      </w:r>
      <w:r>
        <w:t xml:space="preserve">   - Spawns a child process for efficient data handling.</w:t>
      </w:r>
    </w:p>
    <w:p w14:paraId="6A72B596">
      <w:r>
        <w:t>2. **Child Process**</w:t>
      </w:r>
      <w:r>
        <w:br w:type="textWrapping"/>
      </w:r>
      <w:r>
        <w:t xml:space="preserve">   - Receives and writes data to the replica’s disk.</w:t>
      </w:r>
      <w:r>
        <w:br w:type="textWrapping"/>
      </w:r>
      <w:r>
        <w:t xml:space="preserve">   - Handles actual data transfer from the primary.</w:t>
      </w:r>
      <w:r>
        <w:br w:type="textWrapping"/>
      </w:r>
      <w:r>
        <w:t xml:space="preserve">   - Manages WAL streaming if the `-Xs` flag is enabled.</w:t>
      </w:r>
    </w:p>
    <w:p w14:paraId="6B47CDD9">
      <w:pPr>
        <w:pStyle w:val="3"/>
      </w:pPr>
      <w:r>
        <w:t>2. How to Identify the Two Processes?</w:t>
      </w:r>
    </w:p>
    <w:p w14:paraId="44B598FC">
      <w:r>
        <w:t>Run the following command:</w:t>
      </w:r>
      <w:r>
        <w:br w:type="textWrapping"/>
      </w:r>
      <w:r>
        <w:br w:type="textWrapping"/>
      </w:r>
      <w:r>
        <w:t>```sh</w:t>
      </w:r>
      <w:r>
        <w:br w:type="textWrapping"/>
      </w:r>
      <w:r>
        <w:t>ps -ef | grep pg_basebackup</w:t>
      </w:r>
      <w:r>
        <w:br w:type="textWrapping"/>
      </w:r>
      <w:r>
        <w:t>```</w:t>
      </w:r>
    </w:p>
    <w:p w14:paraId="5C6BABDA">
      <w:r>
        <w:t>Example output:</w:t>
      </w:r>
      <w:r>
        <w:br w:type="textWrapping"/>
      </w:r>
      <w:r>
        <w:t>```</w:t>
      </w:r>
      <w:r>
        <w:br w:type="textWrapping"/>
      </w:r>
      <w:r>
        <w:t>postgres 1446964       1  0 Mar24 ?        00:01:19 /usr/lib/pgsql-15.3/bin/pg_basebackup ...</w:t>
      </w:r>
      <w:r>
        <w:br w:type="textWrapping"/>
      </w:r>
      <w:r>
        <w:t>postgres 1449739 1446964  0 Mar24 ?        00:02:11 /usr/lib/pgsql-15.3/bin/pg_basebackup ...</w:t>
      </w:r>
      <w:r>
        <w:br w:type="textWrapping"/>
      </w:r>
      <w:r>
        <w:t>```</w:t>
      </w:r>
    </w:p>
    <w:p w14:paraId="0722F5AA">
      <w:pPr>
        <w:pStyle w:val="3"/>
      </w:pPr>
      <w:r>
        <w:t>3. Why Does `pg_basebackup` Use Two Processes?</w:t>
      </w:r>
    </w:p>
    <w:p w14:paraId="4FFA6697">
      <w:r>
        <w:t>PostgreSQL’s architecture is **process-based**, meaning each task runs as a separate process.</w:t>
      </w:r>
      <w:r>
        <w:br w:type="textWrapping"/>
      </w:r>
      <w:r>
        <w:br w:type="textWrapping"/>
      </w:r>
      <w:r>
        <w:t>- **Parent Process**: Establishes the connection and controls the backup execution.</w:t>
      </w:r>
      <w:r>
        <w:br w:type="textWrapping"/>
      </w:r>
      <w:r>
        <w:t>- **Child Process**: Handles data transfer and WAL streaming.</w:t>
      </w:r>
    </w:p>
    <w:p w14:paraId="03C136D9">
      <w:pPr>
        <w:pStyle w:val="3"/>
      </w:pPr>
      <w:r>
        <w:t>4. How to Confirm Both Processes Are Working Correctly?</w:t>
      </w:r>
    </w:p>
    <w:p w14:paraId="409424D6">
      <w:r>
        <w:t>Check data transfer progress with:</w:t>
      </w:r>
      <w:r>
        <w:br w:type="textWrapping"/>
      </w:r>
      <w:r>
        <w:br w:type="textWrapping"/>
      </w:r>
      <w:r>
        <w:t>```sh</w:t>
      </w:r>
      <w:r>
        <w:br w:type="textWrapping"/>
      </w:r>
      <w:r>
        <w:t>ls -lh /data/postgresql-15/data</w:t>
      </w:r>
      <w:r>
        <w:br w:type="textWrapping"/>
      </w:r>
      <w:r>
        <w:t>```</w:t>
      </w:r>
    </w:p>
    <w:p w14:paraId="4B7C7937">
      <w:r>
        <w:t>Monitor PostgreSQL logs:</w:t>
      </w:r>
      <w:r>
        <w:br w:type="textWrapping"/>
      </w:r>
      <w:r>
        <w:br w:type="textWrapping"/>
      </w:r>
      <w:r>
        <w:t>```sh</w:t>
      </w:r>
      <w:r>
        <w:br w:type="textWrapping"/>
      </w:r>
      <w:r>
        <w:t>tail -f /var/lib/pgsql/15/data/log/postgresql.log</w:t>
      </w:r>
      <w:r>
        <w:br w:type="textWrapping"/>
      </w:r>
      <w:r>
        <w:t>```</w:t>
      </w:r>
    </w:p>
    <w:p w14:paraId="598E0F7D">
      <w:r>
        <w:t>Check streaming WAL status on the primary server:</w:t>
      </w:r>
      <w:r>
        <w:br w:type="textWrapping"/>
      </w:r>
      <w:r>
        <w:br w:type="textWrapping"/>
      </w:r>
      <w:r>
        <w:t>```sql</w:t>
      </w:r>
      <w:r>
        <w:br w:type="textWrapping"/>
      </w:r>
      <w:r>
        <w:t>SELECT * FROM pg_stat_replication;</w:t>
      </w:r>
      <w:r>
        <w:br w:type="textWrapping"/>
      </w:r>
      <w:r>
        <w:t>```</w:t>
      </w:r>
    </w:p>
    <w:p w14:paraId="34652079">
      <w:pPr>
        <w:pStyle w:val="3"/>
      </w:pPr>
      <w:r>
        <w:t>5. What Happens If One Process Fails?</w:t>
      </w:r>
    </w:p>
    <w:p w14:paraId="1B6B5330">
      <w:r>
        <w:t>- **If the child process fails**, the parent will report an error and stop.</w:t>
      </w:r>
      <w:r>
        <w:br w:type="textWrapping"/>
      </w:r>
      <w:r>
        <w:t>- **If the parent process fails**, the entire backup process terminates.</w:t>
      </w:r>
    </w:p>
    <w:p w14:paraId="372C50D1">
      <w:pPr>
        <w:pStyle w:val="3"/>
      </w:pPr>
      <w:r>
        <w:t>6. Should You Be Concerned?</w:t>
      </w:r>
    </w:p>
    <w:p w14:paraId="50019384">
      <w:r>
        <w:t>✅ **No, this is normal behavior.** PostgreSQL always creates multiple processes for efficiency.</w:t>
      </w:r>
    </w:p>
    <w:p w14:paraId="0D100C06">
      <w:pPr>
        <w:pStyle w:val="3"/>
      </w:pPr>
      <w:r>
        <w:t>✅ Conclusion</w:t>
      </w:r>
    </w:p>
    <w:p w14:paraId="07C40552">
      <w:r>
        <w:t>| **Process** | **Function** |</w:t>
      </w:r>
      <w:r>
        <w:br w:type="textWrapping"/>
      </w:r>
      <w:r>
        <w:t>|------------|-------------|</w:t>
      </w:r>
      <w:r>
        <w:br w:type="textWrapping"/>
      </w:r>
      <w:r>
        <w:t>| **Parent Process** | Manages `pg_basebackup` execution |</w:t>
      </w:r>
      <w:r>
        <w:br w:type="textWrapping"/>
      </w:r>
      <w:r>
        <w:t>| **Child Process** | Handles data transfer &amp; WAL streaming |</w:t>
      </w:r>
    </w:p>
    <w:p w14:paraId="5371C43C">
      <w:pPr>
        <w:pBdr>
          <w:bottom w:val="double" w:color="auto" w:sz="4" w:space="0"/>
        </w:pBdr>
      </w:pPr>
    </w:p>
    <w:p w14:paraId="25B291F4">
      <w:pPr>
        <w:rPr>
          <w:rFonts w:hint="default"/>
          <w:lang w:val="en-IN"/>
        </w:rPr>
      </w:pPr>
    </w:p>
    <w:p w14:paraId="54A60E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=============Why Does pg_basebackup Use Two Processes?=========</w:t>
      </w:r>
    </w:p>
    <w:p w14:paraId="52BA1D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happens because of PostgreSQL’s </w:t>
      </w:r>
      <w:r>
        <w:rPr>
          <w:rFonts w:hint="default"/>
          <w:b/>
          <w:bCs/>
          <w:lang w:val="en-IN"/>
        </w:rPr>
        <w:t>process-based architecture</w:t>
      </w:r>
      <w:r>
        <w:rPr>
          <w:rFonts w:hint="default"/>
          <w:lang w:val="en-IN"/>
        </w:rPr>
        <w:t>. Each connection and task in PostgreSQL is handled by separate processes.</w:t>
      </w:r>
    </w:p>
    <w:p w14:paraId="141000F8">
      <w:pPr>
        <w:rPr>
          <w:rFonts w:hint="default"/>
          <w:lang w:val="en-IN"/>
        </w:rPr>
      </w:pPr>
    </w:p>
    <w:p w14:paraId="3CCDB92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3.1 Role of the Parent Process</w:t>
      </w:r>
    </w:p>
    <w:p w14:paraId="1CDEAF1A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Handles overall backup control.</w:t>
      </w:r>
    </w:p>
    <w:p w14:paraId="64505144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Establishes a connection with the primary PostgreSQL server at 172.25.4.7:5432.</w:t>
      </w:r>
    </w:p>
    <w:p w14:paraId="3565C528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Initiates the data transfer process by requesting data from the primary.</w:t>
      </w:r>
    </w:p>
    <w:p w14:paraId="685F1D17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Spawns a child process to handle the data reception.</w:t>
      </w:r>
    </w:p>
    <w:p w14:paraId="250F2340">
      <w:pPr>
        <w:rPr>
          <w:rFonts w:hint="default"/>
          <w:lang w:val="en-IN"/>
        </w:rPr>
      </w:pPr>
    </w:p>
    <w:p w14:paraId="7024ED8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3.2 Role of the Child Process</w:t>
      </w:r>
    </w:p>
    <w:p w14:paraId="160751EE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Takes care of receiving and writing the data to /data/postgresql-15/data.</w:t>
      </w:r>
    </w:p>
    <w:p w14:paraId="14F45A33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If -Xs (WAL streaming) is enabled, it </w:t>
      </w:r>
      <w:bookmarkStart w:id="0" w:name="_GoBack"/>
      <w:bookmarkEnd w:id="0"/>
      <w:r>
        <w:rPr>
          <w:rFonts w:hint="default"/>
          <w:lang w:val="en-IN"/>
        </w:rPr>
        <w:t>also sets up a separate WAL streaming connection.</w:t>
      </w:r>
    </w:p>
    <w:p w14:paraId="1E86BAB0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Ensures that backup progress and performance are not blocked by the parent process.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95032"/>
    <w:multiLevelType w:val="singleLevel"/>
    <w:tmpl w:val="FB9950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D36DCC9"/>
    <w:multiLevelType w:val="singleLevel"/>
    <w:tmpl w:val="3D36DC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671"/>
    <w:rsid w:val="00AA1D8D"/>
    <w:rsid w:val="00B47730"/>
    <w:rsid w:val="00CB0664"/>
    <w:rsid w:val="00FC693F"/>
    <w:rsid w:val="0F9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gaurav.v</cp:lastModifiedBy>
  <dcterms:modified xsi:type="dcterms:W3CDTF">2025-03-24T22:16:25Z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62A0AF054E6D406DAC3474143CC3017B_12</vt:lpwstr>
  </property>
</Properties>
</file>