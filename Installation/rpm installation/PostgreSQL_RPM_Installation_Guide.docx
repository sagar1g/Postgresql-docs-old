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7D9A93">
      <w:pPr>
        <w:pStyle w:val="37"/>
      </w:pPr>
      <w:r>
        <w:t>How to Install PostgreSQL through RPM Package</w:t>
      </w:r>
    </w:p>
    <w:p w14:paraId="702C03C7">
      <w:r>
        <w:br w:type="textWrapping"/>
      </w:r>
      <w:r>
        <w:t>Steps to Install PostgreSQL Using RPM Package:</w:t>
      </w:r>
      <w:r>
        <w:br w:type="textWrapping"/>
      </w:r>
      <w:r>
        <w:br w:type="textWrapping"/>
      </w:r>
      <w:r>
        <w:t>1. Download the RPM Package:</w:t>
      </w:r>
      <w:r>
        <w:br w:type="textWrapping"/>
      </w:r>
      <w:r>
        <w:t xml:space="preserve">   - Visit the PostgreSQL RPM repository (https://download.postgresql.org/pub/repos/yum/) to find the latest version of the RPM package.</w:t>
      </w:r>
      <w:r>
        <w:br w:type="textWrapping"/>
      </w:r>
      <w:r>
        <w:t xml:space="preserve">   - Example for PostgreSQL 15:</w:t>
      </w:r>
      <w:r>
        <w:br w:type="textWrapping"/>
      </w:r>
      <w:r>
        <w:t xml:space="preserve">     wget https://download.postgresql.org/pub/repos/yum/15/redhat/rhel-8-x86_64/pgdg-redhat-repo-latest.noarch.rpm</w:t>
      </w:r>
      <w:r>
        <w:br w:type="textWrapping"/>
      </w:r>
      <w:r>
        <w:t xml:space="preserve">     wget https://download.postgresql.org/pub/repos/yum/15/redhat/rhel-8-x86_64/postgresql15-server-15.3-1.el8.x86_64.rpm</w:t>
      </w:r>
      <w:r>
        <w:br w:type="textWrapping"/>
      </w:r>
      <w:r>
        <w:t xml:space="preserve">     wget https://download.postgresql.org/pub/repos/yum/15/redhat/rhel-8-x86_64/postgresql15-contrib-15.3-1.el8.x86_64.rpm</w:t>
      </w:r>
      <w:r>
        <w:br w:type="textWrapping"/>
      </w:r>
    </w:p>
    <w:p w14:paraId="425B1EFD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20"/>
        </w:rPr>
        <w:t>pgdg-redhat-repo-latest.noarch.rpm</w:t>
      </w:r>
      <w:r>
        <w:t>: Adds the PostgreSQL repository to your system for easy installation and updates.</w:t>
      </w:r>
    </w:p>
    <w:p w14:paraId="7EA4476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20"/>
        </w:rPr>
        <w:t>postgresql15-server-15.3-1.el8.x86_64.rpm</w:t>
      </w:r>
      <w:r>
        <w:t>: Installs the main PostgreSQL server binary and essential files to run PostgreSQL.</w:t>
      </w:r>
    </w:p>
    <w:p w14:paraId="14E59CE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20"/>
        </w:rPr>
        <w:t>postgresql15-contrib-15.3-1.el8.x86_64.rpm</w:t>
      </w:r>
      <w:r>
        <w:t>: Provides additional modules and extensions to enhance PostgreSQL's functionality.</w:t>
      </w:r>
    </w:p>
    <w:p w14:paraId="1BEA95C4">
      <w:bookmarkStart w:id="0" w:name="_GoBack"/>
      <w:bookmarkEnd w:id="0"/>
    </w:p>
    <w:p w14:paraId="69BC2E68"/>
    <w:p w14:paraId="4629D61A">
      <w:r>
        <w:br w:type="textWrapping"/>
      </w:r>
      <w:r>
        <w:t>2. Install the PostgreSQL Repository (Optional but Recommended):</w:t>
      </w:r>
      <w:r>
        <w:br w:type="textWrapping"/>
      </w:r>
      <w:r>
        <w:t xml:space="preserve">   - Install the repository configuration RPM:</w:t>
      </w:r>
      <w:r>
        <w:br w:type="textWrapping"/>
      </w:r>
      <w:r>
        <w:t xml:space="preserve">     sudo rpm -ivh pgdg-redhat-repo-latest.noarch.rpm</w:t>
      </w:r>
      <w:r>
        <w:br w:type="textWrapping"/>
      </w:r>
      <w:r>
        <w:br w:type="textWrapping"/>
      </w:r>
      <w:r>
        <w:t>3. Install the PostgreSQL RPM Packages:</w:t>
      </w:r>
      <w:r>
        <w:br w:type="textWrapping"/>
      </w:r>
      <w:r>
        <w:t xml:space="preserve">   - Install PostgreSQL manually by running:</w:t>
      </w:r>
      <w:r>
        <w:br w:type="textWrapping"/>
      </w:r>
      <w:r>
        <w:t xml:space="preserve">     sudo rpm -ivh postgresql15-server-15.3-1.el8.x86_64.rpm</w:t>
      </w:r>
      <w:r>
        <w:br w:type="textWrapping"/>
      </w:r>
      <w:r>
        <w:t xml:space="preserve">     sudo rpm -ivh postgresql15-contrib-15.3-1.el8.x86_64.rpm</w:t>
      </w:r>
      <w:r>
        <w:br w:type="textWrapping"/>
      </w:r>
      <w:r>
        <w:t xml:space="preserve">   - Alternatively, use `dnf` or `yum` for easier dependency handling:</w:t>
      </w:r>
      <w:r>
        <w:br w:type="textWrapping"/>
      </w:r>
      <w:r>
        <w:t xml:space="preserve">     sudo dnf install postgresql15-server postgresql15-contrib</w:t>
      </w:r>
      <w:r>
        <w:br w:type="textWrapping"/>
      </w:r>
      <w:r>
        <w:br w:type="textWrapping"/>
      </w:r>
      <w:r>
        <w:t>4. Initialize PostgreSQL Database:</w:t>
      </w:r>
      <w:r>
        <w:br w:type="textWrapping"/>
      </w:r>
      <w:r>
        <w:t xml:space="preserve">   - Run the initialization command:</w:t>
      </w:r>
      <w:r>
        <w:br w:type="textWrapping"/>
      </w:r>
      <w:r>
        <w:t xml:space="preserve">     sudo /usr/pgsql-15/bin/postgresql-15-setup initdb</w:t>
      </w:r>
      <w:r>
        <w:br w:type="textWrapping"/>
      </w:r>
      <w:r>
        <w:br w:type="textWrapping"/>
      </w:r>
      <w:r>
        <w:t>5. Start the PostgreSQL Service:</w:t>
      </w:r>
      <w:r>
        <w:br w:type="textWrapping"/>
      </w:r>
      <w:r>
        <w:t xml:space="preserve">   - For RHEL/CentOS 7 and 8:</w:t>
      </w:r>
      <w:r>
        <w:br w:type="textWrapping"/>
      </w:r>
      <w:r>
        <w:t xml:space="preserve">     sudo systemctl start postgresql-15</w:t>
      </w:r>
      <w:r>
        <w:br w:type="textWrapping"/>
      </w:r>
      <w:r>
        <w:br w:type="textWrapping"/>
      </w:r>
      <w:r>
        <w:t>6. Enable PostgreSQL to Start on Boot:</w:t>
      </w:r>
      <w:r>
        <w:br w:type="textWrapping"/>
      </w:r>
      <w:r>
        <w:t xml:space="preserve">   - Enable the PostgreSQL service to start on boot:</w:t>
      </w:r>
      <w:r>
        <w:br w:type="textWrapping"/>
      </w:r>
      <w:r>
        <w:t xml:space="preserve">     sudo systemctl enable postgresql-15</w:t>
      </w:r>
      <w:r>
        <w:br w:type="textWrapping"/>
      </w:r>
      <w:r>
        <w:br w:type="textWrapping"/>
      </w:r>
      <w:r>
        <w:t>7. Check PostgreSQL Status:</w:t>
      </w:r>
      <w:r>
        <w:br w:type="textWrapping"/>
      </w:r>
      <w:r>
        <w:t xml:space="preserve">   - Verify if PostgreSQL is running:</w:t>
      </w:r>
      <w:r>
        <w:br w:type="textWrapping"/>
      </w:r>
      <w:r>
        <w:t xml:space="preserve">     sudo systemctl status postgresql-15</w:t>
      </w:r>
      <w:r>
        <w:br w:type="textWrapping"/>
      </w:r>
      <w:r>
        <w:br w:type="textWrapping"/>
      </w:r>
      <w:r>
        <w:t>8. Access PostgreSQL:</w:t>
      </w:r>
      <w:r>
        <w:br w:type="textWrapping"/>
      </w:r>
      <w:r>
        <w:t xml:space="preserve">   - Connect to PostgreSQL using the `psql` command:</w:t>
      </w:r>
      <w:r>
        <w:br w:type="textWrapping"/>
      </w:r>
      <w:r>
        <w:t xml:space="preserve">     sudo -u postgres psql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728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gaurav.v</cp:lastModifiedBy>
  <dcterms:modified xsi:type="dcterms:W3CDTF">2025-02-04T03:57:49Z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9540B3A14BC54755A2958F4191F713B7_12</vt:lpwstr>
  </property>
</Properties>
</file>